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Capacitor Wrapping Guide for React App</w:t>
      </w:r>
    </w:p>
    <w:p>
      <w:pPr>
        <w:pStyle w:val="Heading2"/>
      </w:pPr>
      <w:r>
        <w:t>Step 1</w:t>
      </w:r>
    </w:p>
    <w:p>
      <w:r>
        <w:t>Prerequisites:</w:t>
      </w:r>
    </w:p>
    <w:p>
      <w:r>
        <w:t>• Node.js &amp; npm</w:t>
      </w:r>
    </w:p>
    <w:p>
      <w:r>
        <w:t>• Android Studio (for Android)</w:t>
      </w:r>
    </w:p>
    <w:p>
      <w:r>
        <w:t>• Xcode on macOS (for iOS)</w:t>
      </w:r>
    </w:p>
    <w:p>
      <w:r>
        <w:t>• Physical device or emulator for each platform</w:t>
      </w:r>
    </w:p>
    <w:p>
      <w:pPr>
        <w:pStyle w:val="Heading2"/>
      </w:pPr>
      <w:r>
        <w:t>Step 2</w:t>
      </w:r>
    </w:p>
    <w:p>
      <w:r>
        <w:t>Install Capacitor:</w:t>
      </w:r>
    </w:p>
    <w:p>
      <w:r>
        <w:t>npm install @capacitor/core @capacitor/cli --save</w:t>
      </w:r>
    </w:p>
    <w:p>
      <w:r>
        <w:t>npx cap init</w:t>
      </w:r>
    </w:p>
    <w:p>
      <w:r>
        <w:t xml:space="preserve">  • App name: Released</w:t>
      </w:r>
    </w:p>
    <w:p>
      <w:r>
        <w:t xml:space="preserve">  • App ID: com.yourcompany.released</w:t>
      </w:r>
    </w:p>
    <w:p>
      <w:pPr>
        <w:pStyle w:val="Heading2"/>
      </w:pPr>
      <w:r>
        <w:t>Step 3</w:t>
      </w:r>
    </w:p>
    <w:p>
      <w:r>
        <w:t>Build Your Web App:</w:t>
      </w:r>
    </w:p>
    <w:p>
      <w:r>
        <w:t>npm run build</w:t>
      </w:r>
    </w:p>
    <w:p>
      <w:pPr>
        <w:pStyle w:val="Heading2"/>
      </w:pPr>
      <w:r>
        <w:t>Step 4</w:t>
      </w:r>
    </w:p>
    <w:p>
      <w:r>
        <w:t>Add Native Platforms:</w:t>
      </w:r>
    </w:p>
    <w:p>
      <w:r>
        <w:t>npx cap add android</w:t>
      </w:r>
    </w:p>
    <w:p>
      <w:r>
        <w:t>npx cap add ios</w:t>
      </w:r>
    </w:p>
    <w:p>
      <w:pPr>
        <w:pStyle w:val="Heading2"/>
      </w:pPr>
      <w:r>
        <w:t>Step 5</w:t>
      </w:r>
    </w:p>
    <w:p>
      <w:r>
        <w:t>Copy Web Assets:</w:t>
      </w:r>
    </w:p>
    <w:p>
      <w:r>
        <w:t>npx cap copy</w:t>
      </w:r>
    </w:p>
    <w:p>
      <w:pPr>
        <w:pStyle w:val="Heading2"/>
      </w:pPr>
      <w:r>
        <w:t>Step 6</w:t>
      </w:r>
    </w:p>
    <w:p>
      <w:r>
        <w:t>Open &amp; Run on Android:</w:t>
      </w:r>
    </w:p>
    <w:p>
      <w:r>
        <w:t>npx cap open android</w:t>
      </w:r>
    </w:p>
    <w:p>
      <w:pPr>
        <w:pStyle w:val="Heading2"/>
      </w:pPr>
      <w:r>
        <w:t>Step 7</w:t>
      </w:r>
    </w:p>
    <w:p>
      <w:r>
        <w:t>Open &amp; Run on iOS:</w:t>
      </w:r>
    </w:p>
    <w:p>
      <w:r>
        <w:t>npx cap open ios</w:t>
      </w:r>
    </w:p>
    <w:p>
      <w:pPr>
        <w:pStyle w:val="Heading2"/>
      </w:pPr>
      <w:r>
        <w:t>Step 8</w:t>
      </w:r>
    </w:p>
    <w:p>
      <w:r>
        <w:t>Live‑Reload During Development:</w:t>
      </w:r>
    </w:p>
    <w:p>
      <w:r>
        <w:t>1. Start React: npm start</w:t>
      </w:r>
    </w:p>
    <w:p>
      <w:r>
        <w:t>2. Install live‑reload plugin:</w:t>
      </w:r>
    </w:p>
    <w:p>
      <w:r>
        <w:t xml:space="preserve">   npm install @capacitor-community/live-reload</w:t>
      </w:r>
    </w:p>
    <w:p>
      <w:r>
        <w:t xml:space="preserve">   npx cap sync</w:t>
      </w:r>
    </w:p>
    <w:p>
      <w:r>
        <w:t>3. Update capacitor.config.json:</w:t>
      </w:r>
    </w:p>
    <w:p>
      <w:r>
        <w:t>{</w:t>
      </w:r>
    </w:p>
    <w:p>
      <w:r>
        <w:t xml:space="preserve">  "server": {</w:t>
      </w:r>
    </w:p>
    <w:p>
      <w:r>
        <w:t xml:space="preserve">    "url": "http://YOUR_LOCAL_IP:3000",</w:t>
      </w:r>
    </w:p>
    <w:p>
      <w:r>
        <w:t xml:space="preserve">    "cleartext": true</w:t>
      </w:r>
    </w:p>
    <w:p>
      <w:r>
        <w:t xml:space="preserve">  }</w:t>
      </w:r>
    </w:p>
    <w:p>
      <w:r>
        <w:t>}</w:t>
      </w:r>
    </w:p>
    <w:p>
      <w:r>
        <w:t>4. Rebuild once and run.</w:t>
      </w:r>
    </w:p>
    <w:p>
      <w:pPr>
        <w:pStyle w:val="Heading2"/>
      </w:pPr>
      <w:r>
        <w:t>Step 9</w:t>
      </w:r>
    </w:p>
    <w:p>
      <w:r>
        <w:t>Testing &amp; Debugging:</w:t>
      </w:r>
    </w:p>
    <w:p>
      <w:r>
        <w:t>• Android: Logcat in Android Studio or adb logcat</w:t>
      </w:r>
    </w:p>
    <w:p>
      <w:r>
        <w:t>• iOS: Xcode console or Safari Web Inspector</w:t>
      </w:r>
    </w:p>
    <w:p>
      <w:pPr>
        <w:pStyle w:val="Heading2"/>
      </w:pPr>
      <w:r>
        <w:t>Step 10</w:t>
      </w:r>
    </w:p>
    <w:p>
      <w:r>
        <w:t>Next Steps:</w:t>
      </w:r>
    </w:p>
    <w:p>
      <w:r>
        <w:t>• Adjust layout/CSS for mobile</w:t>
      </w:r>
    </w:p>
    <w:p>
      <w:r>
        <w:t>• Add native plugins (camera, storage etc.)</w:t>
      </w:r>
    </w:p>
    <w:p>
      <w:r>
        <w:t>• Prepare release builds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